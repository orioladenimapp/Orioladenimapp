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Formulario de Requerimientos – Sitio Web de Indumentaria</w:t>
      </w:r>
    </w:p>
    <w:p>
      <w:pPr>
        <w:pStyle w:val="Heading2"/>
      </w:pPr>
      <w:r>
        <w:t>1. Datos del emprendimiento</w:t>
      </w:r>
    </w:p>
    <w:p>
      <w:r>
        <w:t>• Nombre y apellido: Alberto Seres</w:t>
      </w:r>
    </w:p>
    <w:p>
      <w:r>
        <w:t>• Nombre de la marca / emprendimiento: ORIOLA</w:t>
      </w:r>
    </w:p>
    <w:p>
      <w:r>
        <w:t>• ¿Cuenta con logo y colores de la marca?: Sí</w:t>
      </w:r>
    </w:p>
    <w:p>
      <w:pPr>
        <w:pStyle w:val="Heading2"/>
      </w:pPr>
      <w:r>
        <w:t>2. Objetivo del sitio</w:t>
      </w:r>
    </w:p>
    <w:p>
      <w:r>
        <w:t>• Mostrar catálogo de productos: Sí</w:t>
      </w:r>
    </w:p>
    <w:p>
      <w:r>
        <w:t>• Recibir consultas de clientes: Sí</w:t>
      </w:r>
    </w:p>
    <w:p>
      <w:r>
        <w:t>• Vender online con pago (MercadoPago, transferencia, etc.): Sí</w:t>
      </w:r>
    </w:p>
    <w:p>
      <w:r>
        <w:t>• Posicionamiento de marca: Sí</w:t>
      </w:r>
    </w:p>
    <w:p>
      <w:r>
        <w:t>• Otro: (no especificado)</w:t>
      </w:r>
    </w:p>
    <w:p>
      <w:pPr>
        <w:pStyle w:val="Heading2"/>
      </w:pPr>
      <w:r>
        <w:t>3. Público objetivo</w:t>
      </w:r>
    </w:p>
    <w:p>
      <w:r>
        <w:t>• Público general o comercio: Público general</w:t>
      </w:r>
    </w:p>
    <w:p>
      <w:r>
        <w:t>• Grupo de edad principal: General</w:t>
      </w:r>
    </w:p>
    <w:p>
      <w:r>
        <w:t>• Ubicación geográfica: Nacional</w:t>
      </w:r>
    </w:p>
    <w:p>
      <w:pPr>
        <w:pStyle w:val="Heading2"/>
      </w:pPr>
      <w:r>
        <w:t>4. Productos</w:t>
      </w:r>
    </w:p>
    <w:p>
      <w:r>
        <w:t>• Tipo de productos: Indumentaria (remeras, buzos, camisas, etc.)</w:t>
      </w:r>
    </w:p>
    <w:p>
      <w:r>
        <w:t>• Cantidad estimada de productos a publicar: 20 a 50</w:t>
      </w:r>
    </w:p>
    <w:p>
      <w:pPr>
        <w:pStyle w:val="Heading2"/>
      </w:pPr>
      <w:r>
        <w:t>5. Funcionalidades deseadas</w:t>
      </w:r>
    </w:p>
    <w:p>
      <w:r>
        <w:t>• Formulario de contacto: Sí</w:t>
      </w:r>
    </w:p>
    <w:p>
      <w:r>
        <w:t>• Catálogo con fotos y descripciones: Sí</w:t>
      </w:r>
    </w:p>
    <w:p>
      <w:r>
        <w:t>• Carrito de compras: No</w:t>
      </w:r>
    </w:p>
    <w:p>
      <w:pPr>
        <w:pStyle w:val="Heading2"/>
      </w:pPr>
      <w:r>
        <w:t>6. Roles y administración</w:t>
      </w:r>
    </w:p>
    <w:p>
      <w:r>
        <w:t>• ¿Quién administrará la página y cargará productos?: Una sola persona</w:t>
      </w:r>
    </w:p>
    <w:p>
      <w:r>
        <w:t>• Roles (en caso de varias personas): Administrador (control total)</w:t>
      </w:r>
    </w:p>
    <w:p>
      <w:r>
        <w:t>• ¿Desea un panel para autogestionar productos (subir, modificar, eliminar)?: Sí</w:t>
      </w:r>
    </w:p>
    <w:p>
      <w:pPr>
        <w:pStyle w:val="Heading2"/>
      </w:pPr>
      <w:r>
        <w:t>7. Diseño</w:t>
      </w:r>
    </w:p>
    <w:p>
      <w:r>
        <w:t>• ¿Tiene alguna página de referencia que le guste?: No</w:t>
      </w:r>
    </w:p>
    <w:p>
      <w:r>
        <w:t>• Estilo preferido: Colorido y llamativo / Juvenil</w:t>
      </w:r>
    </w:p>
    <w:p>
      <w:pPr>
        <w:pStyle w:val="Heading2"/>
      </w:pPr>
      <w:r>
        <w:t>8. Extras</w:t>
      </w:r>
    </w:p>
    <w:p>
      <w:r>
        <w:t>• Integración con redes sociales (Instagram, WhatsApp, etc.): Sí</w:t>
      </w:r>
    </w:p>
    <w:p>
      <w:r>
        <w:t>• Blog o sección de novedades: No</w:t>
      </w:r>
    </w:p>
    <w:p>
      <w:r>
        <w:t>• Multilenguaje (Español / Inglés): No</w:t>
      </w:r>
    </w:p>
    <w:p>
      <w:r>
        <w:t>• Botón de pago directo: No (opcional a futuro)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